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SPFx CI/CD Pipeline: Ultra-Simple Guide</w:t>
      </w:r>
    </w:p>
    <w:p>
      <w:r>
        <w:t>No tech background needed. Copy and paste exactly what’s between the code fences.</w:t>
      </w:r>
    </w:p>
    <w:p>
      <w:pPr>
        <w:pStyle w:val="Heading2"/>
      </w:pPr>
      <w:r>
        <w:t>1. ONE-TIME SETUP (DO ONCE EVER)</w:t>
      </w:r>
    </w:p>
    <w:p>
      <w:pPr>
        <w:pStyle w:val="Heading3"/>
      </w:pPr>
      <w:r>
        <w:t>1.1 Create and Export Your Certificate (Your Secure Key)</w:t>
      </w:r>
    </w:p>
    <w:p>
      <w:r>
        <w:t>1. Open PowerShell 7: press Win, type pwsh, press Enter.</w:t>
        <w:br/>
        <w:br/>
        <w:t>2. **Step A**: Create the certificate. Copy &amp; paste, then Enter:</w:t>
      </w:r>
    </w:p>
    <w:p>
      <w:r>
        <w:t>```powershell</w:t>
        <w:br/>
        <w:t>$cert = New-SelfSignedCertificate -Subject "CN=SPFx Deployer" -KeyExportPolicy Exportable -CertStoreLocation "Cert:\CurrentUser\My" -KeyLength 2048</w:t>
        <w:br/>
        <w:t>```</w:t>
      </w:r>
    </w:p>
    <w:p>
      <w:r>
        <w:t>3. **Step B**: Set a password for the certificate file. Copy &amp; paste:</w:t>
      </w:r>
    </w:p>
    <w:p>
      <w:r>
        <w:t>```powershell</w:t>
        <w:br/>
        <w:t>$pwd = ConvertTo-SecureString "MyPfxPassword123!" -AsPlainText -Force</w:t>
        <w:br/>
        <w:t>```</w:t>
      </w:r>
    </w:p>
    <w:p>
      <w:r>
        <w:t>4. **Step C**: Export the certificate files into your current folder. Copy &amp; paste:</w:t>
      </w:r>
    </w:p>
    <w:p>
      <w:r>
        <w:t>```powershell</w:t>
        <w:br/>
        <w:t>Export-PfxCertificate -Cert $cert -FilePath ".\spfx-deployer.pfx" -Password $pwd</w:t>
        <w:br/>
        <w:t>Export-Certificate   -Cert $cert -FilePath ".\spfx-deployer.cer"</w:t>
        <w:br/>
        <w:t>```</w:t>
      </w:r>
    </w:p>
    <w:p>
      <w:r>
        <w:t>5. **Verify**: You should now see *spfx-deployer.pfx* and *spfx-deployer.cer* in this folder:</w:t>
        <w:br/>
        <w:t>```powershell</w:t>
        <w:br/>
        <w:t>Get-ChildItem .\spfx-deployer.*</w:t>
        <w:br/>
        <w:t>```</w:t>
      </w:r>
    </w:p>
    <w:p>
      <w:pPr>
        <w:pStyle w:val="Heading3"/>
      </w:pPr>
      <w:r>
        <w:t>1.2 Register the Certificate in Azure AD (Get Your CLIENT_ID)</w:t>
      </w:r>
    </w:p>
    <w:p>
      <w:r>
        <w:t>In the same PowerShell window, copy &amp; paste:</w:t>
      </w:r>
    </w:p>
    <w:p>
      <w:r>
        <w:t>```powershell</w:t>
        <w:br/>
        <w:t>Register-PnPAzureADApp -ApplicationName "SPFx Cert Deployer" -Tenant "kibebe101.onmicrosoft.com" -CertificatePath ".\spfx-deployer.pfx" -CertificatePassword $pwd -SharePointApplicationPermissions "Sites.FullControl.All"</w:t>
        <w:br/>
        <w:t>```</w:t>
      </w:r>
    </w:p>
    <w:p>
      <w:r>
        <w:t>Copy the **App ID** printed on screen (a GUID). This is your **CLIENT_ID**. You can also find it in the Azure Portal under Azure AD → App registrations → SPFx Cert Deployer → Application (client) ID.</w:t>
      </w:r>
    </w:p>
    <w:p>
      <w:pPr>
        <w:pStyle w:val="Heading3"/>
      </w:pPr>
      <w:r>
        <w:t>1.3 Prepare GitHub Secrets</w:t>
      </w:r>
    </w:p>
    <w:p>
      <w:r>
        <w:t>1. Base64‑encode your .pfx so GitHub can store it. Copy &amp; paste:</w:t>
      </w:r>
    </w:p>
    <w:p>
      <w:r>
        <w:t>```powershell</w:t>
        <w:br/>
        <w:t>[Convert]::ToBase64String([IO.File]::ReadAllBytes(".\spfx-deployer.pfx")) &gt; pfx-base64.txt</w:t>
        <w:br/>
        <w:t>```</w:t>
      </w:r>
    </w:p>
    <w:p>
      <w:r>
        <w:t>This creates **pfx-base64.txt** in the **same folder** where you ran PowerShell (your current directory).</w:t>
      </w:r>
    </w:p>
    <w:p>
      <w:r>
        <w:t>2. Open the file to copy its contents:</w:t>
      </w:r>
    </w:p>
    <w:p>
      <w:r>
        <w:t>```powershell</w:t>
        <w:br/>
        <w:t>notepad .\pfx-base64.txt</w:t>
        <w:br/>
        <w:t>```</w:t>
      </w:r>
    </w:p>
    <w:p>
      <w:r>
        <w:t>Press **Ctrl+A** to select all, then **Ctrl+C** to copy the entire Base64 string.</w:t>
      </w:r>
    </w:p>
    <w:p>
      <w:r>
        <w:t>3. In GitHub repo Settings → Secrets, add these 5 secrets:</w:t>
      </w:r>
    </w:p>
    <w:p>
      <w:r>
        <w:t>| Secret Name   | Value                                  |</w:t>
        <w:br/>
        <w:t>|---------------|----------------------------------------|</w:t>
        <w:br/>
        <w:t>| CLIENT_ID     | *Your App ID from step 1.2*            |</w:t>
        <w:br/>
        <w:t>| TENANT_ID     | `kibebe101.onmicrosoft.com`            |</w:t>
        <w:br/>
        <w:t>| PFX_BASE64    | *Text copied from pfx-base64.txt*      |</w:t>
        <w:br/>
        <w:t>| PFX_PASSWORD  | `MyPfxPassword123!`                    |</w:t>
        <w:br/>
        <w:t>| SPO_SITE_URL  | `https://kibebe101-admin.sharepoint.com`|</w:t>
      </w:r>
    </w:p>
    <w:p>
      <w:pPr>
        <w:pStyle w:val="Heading2"/>
      </w:pPr>
      <w:r>
        <w:t>2. DEPLOY FROM ANY COMPUTER OR ACCOUNT</w:t>
      </w:r>
    </w:p>
    <w:p>
      <w:r>
        <w:t>1. Copy *spfx-deployer.pfx* to the new machine (e.g. `C:\certs`).</w:t>
        <w:br/>
        <w:t>2. Open **PowerShell 7** and run:</w:t>
        <w:br/>
        <w:t>```powershell</w:t>
        <w:br/>
        <w:t>Install-Module PnP.PowerShell -Scope CurrentUser -Force -AllowClobber</w:t>
        <w:br/>
        <w:t>Import-Module PnP.PowerShell</w:t>
        <w:br/>
        <w:t>```</w:t>
      </w:r>
    </w:p>
    <w:p>
      <w:r>
        <w:t>3. Connect and deploy (replace paths):</w:t>
      </w:r>
    </w:p>
    <w:p>
      <w:r>
        <w:t>```powershell</w:t>
        <w:br/>
        <w:t>$pwd = ConvertTo-SecureString "MyPfxPassword123!" -AsPlainText -Force</w:t>
        <w:br/>
        <w:t>Connect-PnPOnline -Url "https://kibebe101-admin.sharepoint.com" -ClientId "11164c9d-02ea-478f-afb1-dae768844ea7" -Tenant "kibebe101.onmicrosoft.com" -CertificatePath "C:\certs\spfx-deployer.pfx" -CertificatePassword $pwd</w:t>
        <w:br/>
        <w:t>Add-PnPApp -Path "C:\path\to\your.sppkg" -Scope Tenant -Publish -Overwrite</w:t>
        <w:br/>
        <w:t>```</w:t>
      </w:r>
    </w:p>
    <w:p>
      <w:pPr>
        <w:pStyle w:val="Heading2"/>
      </w:pPr>
      <w:r>
        <w:t>3. FULL AUTOMATION WITH GITHUB ACTIONS</w:t>
      </w:r>
    </w:p>
    <w:p>
      <w:r>
        <w:t>Create a file `.github/workflows/spfx-pipeline.yml` with exactly this content:</w:t>
      </w:r>
    </w:p>
    <w:p>
      <w:r>
        <w:t>```yaml</w:t>
        <w:br/>
        <w:t>name: SPFx CI/CD</w:t>
        <w:br/>
        <w:t>on: [push]</w:t>
        <w:br/>
        <w:t>jobs:</w:t>
        <w:br/>
        <w:t xml:space="preserve">  build:</w:t>
        <w:br/>
        <w:t xml:space="preserve">    runs-on: ubuntu-latest</w:t>
        <w:br/>
        <w:t xml:space="preserve">    steps:</w:t>
        <w:br/>
        <w:t xml:space="preserve">      - uses: actions/checkout@v3</w:t>
        <w:br/>
        <w:t xml:space="preserve">      - uses: actions/setup-node@v3</w:t>
        <w:br/>
        <w:t xml:space="preserve">        with: {node-version: '18.18.1'}</w:t>
        <w:br/>
        <w:t xml:space="preserve">      - run: npm install</w:t>
        <w:br/>
        <w:t xml:space="preserve">      - run: npm install gulp gulp-cli</w:t>
        <w:br/>
        <w:t xml:space="preserve">      - run: gulp bundle --ship</w:t>
        <w:br/>
        <w:t xml:space="preserve">      - run: gulp package-solution --ship</w:t>
        <w:br/>
        <w:t xml:space="preserve">      - uses: actions/upload-artifact@v4</w:t>
        <w:br/>
        <w:t xml:space="preserve">        with: {name: spfx-package, path: sharepoint/solution/*.sppkg}</w:t>
        <w:br/>
        <w:t xml:space="preserve">  deploy:</w:t>
        <w:br/>
        <w:t xml:space="preserve">    needs: build</w:t>
        <w:br/>
        <w:t xml:space="preserve">    runs-on: windows-latest</w:t>
        <w:br/>
        <w:t xml:space="preserve">    steps:</w:t>
        <w:br/>
        <w:t xml:space="preserve">      - uses: actions/checkout@v3</w:t>
        <w:br/>
        <w:t xml:space="preserve">      - uses: actions/download-artifact@v4</w:t>
        <w:br/>
        <w:t xml:space="preserve">        with: {name: spfx-package, path: sharepoint/solution/}</w:t>
        <w:br/>
        <w:t xml:space="preserve">      - name: Install PnP.PowerShell</w:t>
        <w:br/>
        <w:t xml:space="preserve">        shell: pwsh</w:t>
        <w:br/>
        <w:t xml:space="preserve">        run: |</w:t>
        <w:br/>
        <w:t xml:space="preserve">          Install-Module PnP.PowerShell -Scope CurrentUser -Force -AllowClobber</w:t>
        <w:br/>
        <w:t xml:space="preserve">          Import-Module PnP.PowerShell</w:t>
        <w:br/>
        <w:t xml:space="preserve">      - name: Deploy via Certificate Auth</w:t>
        <w:br/>
        <w:t xml:space="preserve">        shell: pwsh</w:t>
        <w:br/>
        <w:t xml:space="preserve">        env:</w:t>
        <w:br/>
        <w:t xml:space="preserve">          SPO_SITE_URL: ${{ secrets.SPO_SITE_URL }}</w:t>
        <w:br/>
        <w:t xml:space="preserve">          CLIENT_ID:   ${{ secrets.CLIENT_ID }}</w:t>
        <w:br/>
        <w:t xml:space="preserve">          TENANT_ID:   ${{ secrets.TENANT_ID }}</w:t>
        <w:br/>
        <w:t xml:space="preserve">          PFX_BASE64:  ${{ secrets.PFX_BASE64 }}</w:t>
        <w:br/>
        <w:t xml:space="preserve">          PFX_PASSWORD:${{ secrets.PFX_PASSWORD }}</w:t>
        <w:br/>
        <w:t xml:space="preserve">        run: |</w:t>
        <w:br/>
        <w:t xml:space="preserve">          $pfxPath = "$env:RUNNER_TEMP\\spfx-deployer.pfx"</w:t>
        <w:br/>
        <w:t xml:space="preserve">          [IO.File]::WriteAllBytes($pfxPath, [Convert]::FromBase64String($env:PFX_BASE64))</w:t>
        <w:br/>
        <w:t xml:space="preserve">          $pwd = ConvertTo-SecureString $env:PFX_PASSWORD -AsPlainText -Force</w:t>
        <w:br/>
        <w:t xml:space="preserve">          Connect-PnPOnline -Url $env:SPO_SITE_URL -ClientId $env:CLIENT_ID -Tenant $env:TENANT_ID -CertificatePath $pfxPath -CertificatePassword $pwd</w:t>
        <w:br/>
        <w:t xml:space="preserve">          Add-PnPApp -Path (Get-ChildItem sharepoint/solution/*.sppkg).FullName -Scope Tenant -Publish -Overwrite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